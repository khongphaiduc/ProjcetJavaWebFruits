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17F8" w14:textId="1C576A02" w:rsidR="003642BA" w:rsidRDefault="00AB0CB8">
      <w:pPr>
        <w:pStyle w:val="Heading1"/>
      </w:pPr>
      <w:r>
        <w:t xml:space="preserve">                                    </w:t>
      </w:r>
      <w:r w:rsidR="00000000">
        <w:t>BÁO CÁO DỰ ÁN PHÁT TRIỂN PHẦN MỀM</w:t>
      </w:r>
    </w:p>
    <w:p w14:paraId="19FA5C8A" w14:textId="77777777" w:rsidR="003642BA" w:rsidRDefault="00000000">
      <w:pPr>
        <w:pStyle w:val="Heading2"/>
      </w:pPr>
      <w:r>
        <w:t>Tên dự án</w:t>
      </w:r>
    </w:p>
    <w:p w14:paraId="4A034D06" w14:textId="16F9B36A" w:rsidR="003642BA" w:rsidRDefault="00AB0CB8">
      <w:r>
        <w:t>website quản lý buôn bán Fruits</w:t>
      </w:r>
    </w:p>
    <w:p w14:paraId="7BAEC7C7" w14:textId="5022094D" w:rsidR="003642BA" w:rsidRDefault="00000000">
      <w:pPr>
        <w:pStyle w:val="Heading2"/>
      </w:pPr>
      <w:r>
        <w:t xml:space="preserve">Nhóm </w:t>
      </w:r>
      <w:r w:rsidR="00AB0CB8">
        <w:t>:</w:t>
      </w:r>
    </w:p>
    <w:p w14:paraId="56346CEC" w14:textId="3C49A3E7" w:rsidR="00AB0CB8" w:rsidRDefault="00AB0CB8" w:rsidP="00AB0CB8">
      <w:r>
        <w:t xml:space="preserve"> +Phạm Trung Đức</w:t>
      </w:r>
      <w:r w:rsidR="00754715">
        <w:t xml:space="preserve">  (BE,FE)</w:t>
      </w:r>
    </w:p>
    <w:p w14:paraId="7086FF55" w14:textId="553AEDC9" w:rsidR="003642BA" w:rsidRDefault="00AB0CB8">
      <w:r>
        <w:t xml:space="preserve"> + Khương Đức Anh</w:t>
      </w:r>
      <w:r w:rsidR="00754715">
        <w:t xml:space="preserve"> (FE)</w:t>
      </w:r>
    </w:p>
    <w:p w14:paraId="1CD4F206" w14:textId="0CFFD972" w:rsidR="003115D1" w:rsidRDefault="003115D1" w:rsidP="003115D1">
      <w:pPr>
        <w:pStyle w:val="Heading2"/>
      </w:pPr>
      <w:r>
        <w:t xml:space="preserve">Đối tượng hướng đến </w:t>
      </w:r>
    </w:p>
    <w:p w14:paraId="30EAFE81" w14:textId="5DEF6E9E" w:rsidR="003115D1" w:rsidRDefault="003115D1" w:rsidP="003115D1">
      <w:pPr>
        <w:pStyle w:val="NormalWeb"/>
        <w:numPr>
          <w:ilvl w:val="0"/>
          <w:numId w:val="11"/>
        </w:numPr>
      </w:pPr>
      <w:r>
        <w:rPr>
          <w:rStyle w:val="Strong"/>
        </w:rPr>
        <w:t>Chủ cửa hàng kinh doanh trái cây:</w:t>
      </w:r>
      <w:r>
        <w:t xml:space="preserve"> Hỗ trợ quản lý sản phẩm,</w:t>
      </w:r>
      <w:r>
        <w:t>nắm bắt được tình hình kinh doanh của cửa hàng,</w:t>
      </w:r>
      <w:r>
        <w:t xml:space="preserve"> tồn kho, đơn hàng, doanh thu.</w:t>
      </w:r>
    </w:p>
    <w:p w14:paraId="42326066" w14:textId="5CFAB262" w:rsidR="003115D1" w:rsidRDefault="003115D1" w:rsidP="003115D1">
      <w:pPr>
        <w:pStyle w:val="NormalWeb"/>
        <w:numPr>
          <w:ilvl w:val="0"/>
          <w:numId w:val="11"/>
        </w:numPr>
      </w:pPr>
      <w:r>
        <w:rPr>
          <w:rStyle w:val="Strong"/>
        </w:rPr>
        <w:t>Nhân viên bán hàng:</w:t>
      </w:r>
      <w:r>
        <w:t xml:space="preserve"> Giúp xử lý đơn hàng.</w:t>
      </w:r>
    </w:p>
    <w:p w14:paraId="695CF9D4" w14:textId="77777777" w:rsidR="003115D1" w:rsidRDefault="003115D1" w:rsidP="003115D1">
      <w:pPr>
        <w:pStyle w:val="NormalWeb"/>
        <w:numPr>
          <w:ilvl w:val="0"/>
          <w:numId w:val="11"/>
        </w:numPr>
      </w:pPr>
      <w:r>
        <w:rPr>
          <w:rStyle w:val="Strong"/>
        </w:rPr>
        <w:t>Đối tác giao hàng &amp; nhà cung cấp:</w:t>
      </w:r>
      <w:r>
        <w:t xml:space="preserve"> Kết nối để xử lý vận chuyển và nhập hàng tự động.</w:t>
      </w:r>
    </w:p>
    <w:p w14:paraId="0E02C6BA" w14:textId="77777777" w:rsidR="003115D1" w:rsidRDefault="003115D1"/>
    <w:p w14:paraId="05FE5898" w14:textId="77777777" w:rsidR="003642BA" w:rsidRDefault="00000000">
      <w:pPr>
        <w:pStyle w:val="Heading2"/>
      </w:pPr>
      <w:r>
        <w:t>Thời gian thực hiện</w:t>
      </w:r>
    </w:p>
    <w:p w14:paraId="5CAA012A" w14:textId="6BE30092" w:rsidR="003642BA" w:rsidRDefault="00AB0CB8">
      <w:r>
        <w:t>28/02/2025 – 08/03/2025</w:t>
      </w:r>
    </w:p>
    <w:p w14:paraId="00FB99A1" w14:textId="77777777" w:rsidR="003642BA" w:rsidRDefault="00000000">
      <w:pPr>
        <w:pStyle w:val="Heading2"/>
      </w:pPr>
      <w:r>
        <w:t>Công nghệ sử dụng</w:t>
      </w:r>
    </w:p>
    <w:p w14:paraId="1A5F092D" w14:textId="0C686BFE" w:rsidR="003642BA" w:rsidRDefault="00AB0CB8">
      <w:r>
        <w:t xml:space="preserve"> Ngôn ngữ lập trình:Java core , Jsp , CSS, JS,Buttstrap</w:t>
      </w:r>
    </w:p>
    <w:p w14:paraId="0066CFF3" w14:textId="3A30BD3F" w:rsidR="00AB0CB8" w:rsidRDefault="00AB0CB8">
      <w:r>
        <w:t>Cơ Sở Dữ Liệu : SQL  SERVER</w:t>
      </w:r>
    </w:p>
    <w:p w14:paraId="4AEFB939" w14:textId="77777777" w:rsidR="003642BA" w:rsidRDefault="00000000">
      <w:pPr>
        <w:pStyle w:val="Heading2"/>
      </w:pPr>
      <w:r>
        <w:t>Mô tả dự án</w:t>
      </w:r>
    </w:p>
    <w:p w14:paraId="753F1C0A" w14:textId="665D231E" w:rsidR="003642BA" w:rsidRDefault="00754715">
      <w:r>
        <w:t>Trang Quản Lý Bán Trái Cây</w:t>
      </w:r>
    </w:p>
    <w:p w14:paraId="1123AC37" w14:textId="77777777" w:rsidR="003642BA" w:rsidRDefault="00000000">
      <w:pPr>
        <w:pStyle w:val="Heading2"/>
      </w:pPr>
      <w:r>
        <w:t>Vấn đề cần giải quyết</w:t>
      </w:r>
    </w:p>
    <w:p w14:paraId="7DCBC61F" w14:textId="77777777" w:rsidR="00A42A38" w:rsidRDefault="00A42A38" w:rsidP="00A42A38">
      <w:pPr>
        <w:pStyle w:val="NormalWeb"/>
      </w:pPr>
      <w:r>
        <w:t>Với xu hướng chuyển đổi số trong kinh doanh, việc quản lý bán hàng bằng phương pháp truyền thống không còn đạt hiệu quả cao. Việc sử dụng một website quản lý bán trái cây giúp tối ưu quy trình kinh doanh, giảm thiểu sai sót và tăng hiệu suất quản lý</w:t>
      </w:r>
    </w:p>
    <w:p w14:paraId="209261C5" w14:textId="222C69A1" w:rsidR="003642BA" w:rsidRDefault="003642BA"/>
    <w:p w14:paraId="2ABD875A" w14:textId="77777777" w:rsidR="003642BA" w:rsidRDefault="003642BA"/>
    <w:p w14:paraId="43FE57CB" w14:textId="77777777" w:rsidR="003642BA" w:rsidRDefault="00000000">
      <w:pPr>
        <w:pStyle w:val="Heading2"/>
      </w:pPr>
      <w:r>
        <w:lastRenderedPageBreak/>
        <w:t>Mục tiêu của dự án</w:t>
      </w:r>
    </w:p>
    <w:p w14:paraId="6FB2A2BD" w14:textId="6EAA4A80" w:rsidR="003642BA" w:rsidRDefault="00754715" w:rsidP="003115D1">
      <w:r>
        <w:t xml:space="preserve">Xây dựng một </w:t>
      </w:r>
      <w:r>
        <w:rPr>
          <w:rStyle w:val="Strong"/>
        </w:rPr>
        <w:t>hệ thống quản lý bán trái cây</w:t>
      </w:r>
      <w:r>
        <w:t xml:space="preserve"> giúp cửa hàng dễ dàng quản lý sản phẩm, đơn hàng, khách hàng và doanh thu. Hệ thống hỗ trợ chủ cửa hàng và nhân viên xử lý công việc một cách hiệu quả.</w:t>
      </w:r>
    </w:p>
    <w:p w14:paraId="5D976441" w14:textId="77777777" w:rsidR="003642BA" w:rsidRDefault="003642BA"/>
    <w:p w14:paraId="13EE06E1" w14:textId="77777777" w:rsidR="003642BA" w:rsidRDefault="00000000">
      <w:pPr>
        <w:pStyle w:val="Heading2"/>
      </w:pPr>
      <w:r>
        <w:t>Thiết kế cơ sở dữ liệu</w:t>
      </w:r>
    </w:p>
    <w:p w14:paraId="2D8AA37B" w14:textId="77777777" w:rsidR="003642BA" w:rsidRDefault="00000000">
      <w:r>
        <w:t>[Điền nội dung tại đây]</w:t>
      </w:r>
    </w:p>
    <w:p w14:paraId="3AAE72EF" w14:textId="77777777" w:rsidR="003642BA" w:rsidRDefault="003642BA"/>
    <w:p w14:paraId="517C1F14" w14:textId="77777777" w:rsidR="003642BA" w:rsidRDefault="00000000">
      <w:pPr>
        <w:pStyle w:val="Heading2"/>
      </w:pPr>
      <w:r>
        <w:t>Các chức năng chính</w:t>
      </w:r>
    </w:p>
    <w:p w14:paraId="05FA4F50" w14:textId="77777777" w:rsidR="00A42A38" w:rsidRDefault="00A42A38" w:rsidP="00A42A38">
      <w:pPr>
        <w:pStyle w:val="NormalWeb"/>
        <w:numPr>
          <w:ilvl w:val="0"/>
          <w:numId w:val="10"/>
        </w:numPr>
      </w:pPr>
      <w:r>
        <w:rPr>
          <w:rStyle w:val="Strong"/>
        </w:rPr>
        <w:t>Quản Lý Sản Phẩm:</w:t>
      </w:r>
      <w:r>
        <w:t xml:space="preserve"> Thêm, sửa, xóa sản phẩm, quản lý danh mục.</w:t>
      </w:r>
    </w:p>
    <w:p w14:paraId="6EC16423" w14:textId="77777777" w:rsidR="00A42A38" w:rsidRDefault="00A42A38" w:rsidP="00A42A38">
      <w:pPr>
        <w:pStyle w:val="NormalWeb"/>
        <w:numPr>
          <w:ilvl w:val="0"/>
          <w:numId w:val="10"/>
        </w:numPr>
      </w:pPr>
      <w:r>
        <w:rPr>
          <w:rStyle w:val="Strong"/>
        </w:rPr>
        <w:t>Quản Lý Tồn Kho:</w:t>
      </w:r>
      <w:r>
        <w:t xml:space="preserve"> Cập nhật số lượng, cảnh báo hết hàng.</w:t>
      </w:r>
    </w:p>
    <w:p w14:paraId="7A51E57F" w14:textId="77777777" w:rsidR="00A42A38" w:rsidRDefault="00A42A38" w:rsidP="00A42A38">
      <w:pPr>
        <w:pStyle w:val="NormalWeb"/>
        <w:numPr>
          <w:ilvl w:val="0"/>
          <w:numId w:val="10"/>
        </w:numPr>
      </w:pPr>
      <w:r>
        <w:rPr>
          <w:rStyle w:val="Strong"/>
        </w:rPr>
        <w:t>Quản Lý Khách Hàng:</w:t>
      </w:r>
      <w:r>
        <w:t xml:space="preserve"> Lưu trữ thông tin, lịch sử mua hàng.</w:t>
      </w:r>
    </w:p>
    <w:p w14:paraId="32DE3EA9" w14:textId="77777777" w:rsidR="00A42A38" w:rsidRDefault="00A42A38" w:rsidP="00A42A38">
      <w:pPr>
        <w:pStyle w:val="NormalWeb"/>
        <w:numPr>
          <w:ilvl w:val="0"/>
          <w:numId w:val="10"/>
        </w:numPr>
      </w:pPr>
      <w:r>
        <w:rPr>
          <w:rStyle w:val="Strong"/>
        </w:rPr>
        <w:t>Báo Cáo Doanh Thu:</w:t>
      </w:r>
      <w:r>
        <w:t xml:space="preserve"> Biểu đồ doanh số theo thời gian, sản phẩm bán chạy.</w:t>
      </w:r>
    </w:p>
    <w:p w14:paraId="5E0DF94F" w14:textId="77777777" w:rsidR="003642BA" w:rsidRDefault="003642BA"/>
    <w:p w14:paraId="592241A3" w14:textId="77777777" w:rsidR="003642BA" w:rsidRDefault="00000000">
      <w:pPr>
        <w:pStyle w:val="Heading2"/>
      </w:pPr>
      <w:r>
        <w:t>Cơ sở dữ liệu</w:t>
      </w:r>
    </w:p>
    <w:p w14:paraId="44760539" w14:textId="3787E8BF" w:rsidR="003642BA" w:rsidRDefault="00A42A38">
      <w:r>
        <w:t xml:space="preserve"> </w:t>
      </w:r>
      <w:r w:rsidRPr="00A42A38">
        <w:drawing>
          <wp:inline distT="0" distB="0" distL="0" distR="0" wp14:anchorId="73F8AD84" wp14:editId="37718CE5">
            <wp:extent cx="5486400" cy="3425190"/>
            <wp:effectExtent l="0" t="0" r="0" b="3810"/>
            <wp:docPr id="29488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82998" name=""/>
                    <pic:cNvPicPr/>
                  </pic:nvPicPr>
                  <pic:blipFill>
                    <a:blip r:embed="rId6"/>
                    <a:stretch>
                      <a:fillRect/>
                    </a:stretch>
                  </pic:blipFill>
                  <pic:spPr>
                    <a:xfrm>
                      <a:off x="0" y="0"/>
                      <a:ext cx="5486400" cy="3425190"/>
                    </a:xfrm>
                    <a:prstGeom prst="rect">
                      <a:avLst/>
                    </a:prstGeom>
                  </pic:spPr>
                </pic:pic>
              </a:graphicData>
            </a:graphic>
          </wp:inline>
        </w:drawing>
      </w:r>
    </w:p>
    <w:p w14:paraId="7EB34354" w14:textId="77777777" w:rsidR="003642BA" w:rsidRDefault="00000000">
      <w:pPr>
        <w:pStyle w:val="Heading2"/>
      </w:pPr>
      <w:r>
        <w:t>Công cụ hỗ trợ</w:t>
      </w:r>
    </w:p>
    <w:p w14:paraId="11220FD5" w14:textId="4AF7311D" w:rsidR="003642BA" w:rsidRDefault="00A42A38">
      <w:r>
        <w:t>GPT ,combilot</w:t>
      </w:r>
    </w:p>
    <w:p w14:paraId="74DA879F" w14:textId="4DEB752A" w:rsidR="003115D1" w:rsidRDefault="003115D1" w:rsidP="003115D1">
      <w:pPr>
        <w:pStyle w:val="Heading2"/>
      </w:pPr>
      <w:r>
        <w:lastRenderedPageBreak/>
        <w:t>Kết Luận</w:t>
      </w:r>
    </w:p>
    <w:p w14:paraId="7E91D585" w14:textId="77777777" w:rsidR="003115D1" w:rsidRDefault="003115D1" w:rsidP="003115D1">
      <w:pPr>
        <w:pStyle w:val="NormalWeb"/>
      </w:pPr>
      <w:r>
        <w:t xml:space="preserve">Dự án </w:t>
      </w:r>
      <w:r>
        <w:rPr>
          <w:rStyle w:val="Strong"/>
        </w:rPr>
        <w:t>Website Quản Lý Bán Trái Cây</w:t>
      </w:r>
      <w:r>
        <w:t xml:space="preserve"> giúp nâng cao hiệu suất quản lý, giảm thiểu sai sót và tăng trải nghiệm người dùng. Đây là bước quan trọng trong chuyển đổi số của ngành kinh doanh trái cây.</w:t>
      </w:r>
    </w:p>
    <w:p w14:paraId="617ED1B6" w14:textId="77777777" w:rsidR="003115D1" w:rsidRDefault="003115D1"/>
    <w:p w14:paraId="50E49DB5" w14:textId="77777777" w:rsidR="003642BA" w:rsidRDefault="003642BA"/>
    <w:p w14:paraId="0D3ACE32" w14:textId="77777777" w:rsidR="003642BA" w:rsidRDefault="003642BA"/>
    <w:sectPr w:rsidR="003642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321978"/>
    <w:multiLevelType w:val="multilevel"/>
    <w:tmpl w:val="88D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00D40"/>
    <w:multiLevelType w:val="multilevel"/>
    <w:tmpl w:val="25A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69567">
    <w:abstractNumId w:val="8"/>
  </w:num>
  <w:num w:numId="2" w16cid:durableId="428429519">
    <w:abstractNumId w:val="6"/>
  </w:num>
  <w:num w:numId="3" w16cid:durableId="279184527">
    <w:abstractNumId w:val="5"/>
  </w:num>
  <w:num w:numId="4" w16cid:durableId="668603755">
    <w:abstractNumId w:val="4"/>
  </w:num>
  <w:num w:numId="5" w16cid:durableId="1705642435">
    <w:abstractNumId w:val="7"/>
  </w:num>
  <w:num w:numId="6" w16cid:durableId="683825865">
    <w:abstractNumId w:val="3"/>
  </w:num>
  <w:num w:numId="7" w16cid:durableId="1329090557">
    <w:abstractNumId w:val="2"/>
  </w:num>
  <w:num w:numId="8" w16cid:durableId="731780895">
    <w:abstractNumId w:val="1"/>
  </w:num>
  <w:num w:numId="9" w16cid:durableId="1908497365">
    <w:abstractNumId w:val="0"/>
  </w:num>
  <w:num w:numId="10" w16cid:durableId="1125465288">
    <w:abstractNumId w:val="9"/>
  </w:num>
  <w:num w:numId="11" w16cid:durableId="506287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5D1"/>
    <w:rsid w:val="00326F90"/>
    <w:rsid w:val="003642BA"/>
    <w:rsid w:val="00754715"/>
    <w:rsid w:val="00A42A38"/>
    <w:rsid w:val="00AA1D8D"/>
    <w:rsid w:val="00AB0CB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3B318"/>
  <w14:defaultImageDpi w14:val="300"/>
  <w15:docId w15:val="{BA1F86A9-376B-4941-BDCB-AE57AC03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42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5027">
      <w:bodyDiv w:val="1"/>
      <w:marLeft w:val="0"/>
      <w:marRight w:val="0"/>
      <w:marTop w:val="0"/>
      <w:marBottom w:val="0"/>
      <w:divBdr>
        <w:top w:val="none" w:sz="0" w:space="0" w:color="auto"/>
        <w:left w:val="none" w:sz="0" w:space="0" w:color="auto"/>
        <w:bottom w:val="none" w:sz="0" w:space="0" w:color="auto"/>
        <w:right w:val="none" w:sz="0" w:space="0" w:color="auto"/>
      </w:divBdr>
    </w:div>
    <w:div w:id="240217560">
      <w:bodyDiv w:val="1"/>
      <w:marLeft w:val="0"/>
      <w:marRight w:val="0"/>
      <w:marTop w:val="0"/>
      <w:marBottom w:val="0"/>
      <w:divBdr>
        <w:top w:val="none" w:sz="0" w:space="0" w:color="auto"/>
        <w:left w:val="none" w:sz="0" w:space="0" w:color="auto"/>
        <w:bottom w:val="none" w:sz="0" w:space="0" w:color="auto"/>
        <w:right w:val="none" w:sz="0" w:space="0" w:color="auto"/>
      </w:divBdr>
    </w:div>
    <w:div w:id="1078599452">
      <w:bodyDiv w:val="1"/>
      <w:marLeft w:val="0"/>
      <w:marRight w:val="0"/>
      <w:marTop w:val="0"/>
      <w:marBottom w:val="0"/>
      <w:divBdr>
        <w:top w:val="none" w:sz="0" w:space="0" w:color="auto"/>
        <w:left w:val="none" w:sz="0" w:space="0" w:color="auto"/>
        <w:bottom w:val="none" w:sz="0" w:space="0" w:color="auto"/>
        <w:right w:val="none" w:sz="0" w:space="0" w:color="auto"/>
      </w:divBdr>
    </w:div>
    <w:div w:id="2088502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Phạm Trung Đức</cp:lastModifiedBy>
  <cp:revision>2</cp:revision>
  <dcterms:created xsi:type="dcterms:W3CDTF">2013-12-23T23:15:00Z</dcterms:created>
  <dcterms:modified xsi:type="dcterms:W3CDTF">2025-03-07T19:19:00Z</dcterms:modified>
  <cp:category/>
</cp:coreProperties>
</file>